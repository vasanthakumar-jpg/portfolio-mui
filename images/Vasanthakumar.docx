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7018" w14:textId="3DFEA983" w:rsidR="00D41EC1" w:rsidRDefault="005F6532" w:rsidP="00D41EC1">
      <w:pPr>
        <w:pStyle w:val="Heading1"/>
        <w:rPr>
          <w:rFonts w:ascii="Verdana" w:hAnsi="Verdan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Vasanthakumar </w:t>
      </w:r>
      <w:r w:rsidR="00D41EC1">
        <w:rPr>
          <w:rFonts w:ascii="Verdana" w:hAnsi="Verdan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Rajendran</w:t>
      </w:r>
    </w:p>
    <w:p w14:paraId="475A04E3" w14:textId="70A3B508" w:rsidR="00D41EC1" w:rsidRDefault="00D41EC1" w:rsidP="00D41E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Mobile:</w:t>
      </w:r>
      <w:r>
        <w:rPr>
          <w:rFonts w:ascii="Verdana" w:hAnsi="Verdana"/>
          <w:sz w:val="16"/>
          <w:szCs w:val="16"/>
        </w:rPr>
        <w:t xml:space="preserve"> +91-7</w:t>
      </w:r>
      <w:r w:rsidR="005F6532">
        <w:rPr>
          <w:rFonts w:ascii="Verdana" w:hAnsi="Verdana"/>
          <w:sz w:val="16"/>
          <w:szCs w:val="16"/>
        </w:rPr>
        <w:t>339232817</w:t>
      </w:r>
    </w:p>
    <w:p w14:paraId="637A4CD5" w14:textId="28354744" w:rsidR="00D41EC1" w:rsidRDefault="00D41EC1" w:rsidP="00D41E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E-mail:</w:t>
      </w:r>
      <w:r>
        <w:rPr>
          <w:rFonts w:ascii="Verdana" w:hAnsi="Verdana"/>
          <w:sz w:val="16"/>
          <w:szCs w:val="16"/>
        </w:rPr>
        <w:t xml:space="preserve"> </w:t>
      </w:r>
      <w:r w:rsidR="005F6532">
        <w:rPr>
          <w:rFonts w:ascii="Verdana" w:hAnsi="Verdana"/>
          <w:sz w:val="16"/>
          <w:szCs w:val="16"/>
        </w:rPr>
        <w:t>vasanthakumar141099</w:t>
      </w:r>
      <w:r>
        <w:rPr>
          <w:rFonts w:ascii="Verdana" w:hAnsi="Verdana"/>
          <w:sz w:val="16"/>
          <w:szCs w:val="16"/>
        </w:rPr>
        <w:t>@gmail.com</w:t>
      </w:r>
    </w:p>
    <w:p w14:paraId="1EFBC848" w14:textId="64A07C8A" w:rsidR="00252AD0" w:rsidRDefault="00252AD0" w:rsidP="00D41E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Linkedin: </w:t>
      </w:r>
      <w:hyperlink r:id="rId8" w:history="1">
        <w:r w:rsidRPr="006375EF">
          <w:rPr>
            <w:rStyle w:val="Hyperlink"/>
            <w:rFonts w:ascii="Verdana" w:hAnsi="Verdana"/>
            <w:sz w:val="16"/>
            <w:szCs w:val="16"/>
          </w:rPr>
          <w:t>https://www.linkedin.com/in/vasanthakumar-rajendran-83993422b/</w:t>
        </w:r>
      </w:hyperlink>
    </w:p>
    <w:p w14:paraId="0624A24B" w14:textId="4249F5CF" w:rsidR="0000199F" w:rsidRDefault="0000199F" w:rsidP="0000199F">
      <w:pPr>
        <w:rPr>
          <w:rStyle w:val="Hyperlink"/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GitHub: </w:t>
      </w:r>
      <w:hyperlink r:id="rId9" w:history="1">
        <w:r w:rsidRPr="00F976DE">
          <w:rPr>
            <w:rStyle w:val="Hyperlink"/>
            <w:rFonts w:ascii="Verdana" w:hAnsi="Verdana"/>
            <w:sz w:val="16"/>
            <w:szCs w:val="16"/>
          </w:rPr>
          <w:t>https://github.com/vasanthakumar-jpg</w:t>
        </w:r>
      </w:hyperlink>
    </w:p>
    <w:p w14:paraId="2A67D0C1" w14:textId="0DA46E3D" w:rsidR="0000199F" w:rsidRDefault="0000199F" w:rsidP="0000199F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Portfolio</w:t>
      </w:r>
      <w:r>
        <w:rPr>
          <w:rFonts w:ascii="Verdana" w:hAnsi="Verdana"/>
          <w:b/>
          <w:bCs/>
          <w:sz w:val="16"/>
          <w:szCs w:val="16"/>
        </w:rPr>
        <w:t xml:space="preserve">: </w:t>
      </w:r>
      <w:hyperlink r:id="rId10" w:history="1">
        <w:r w:rsidR="008C245F" w:rsidRPr="00F2479F">
          <w:rPr>
            <w:rStyle w:val="Hyperlink"/>
            <w:rFonts w:ascii="Verdana" w:hAnsi="Verdana"/>
            <w:sz w:val="16"/>
            <w:szCs w:val="16"/>
          </w:rPr>
          <w:t>https://vasanthakumar-jpg.github.io/portfolio-mui/</w:t>
        </w:r>
      </w:hyperlink>
      <w:hyperlink r:id="rId11" w:history="1"/>
    </w:p>
    <w:p w14:paraId="65E27572" w14:textId="77777777" w:rsidR="00D41EC1" w:rsidRDefault="00D41EC1" w:rsidP="00D41EC1">
      <w:pPr>
        <w:pBdr>
          <w:bottom w:val="single" w:sz="12" w:space="1" w:color="auto"/>
        </w:pBdr>
        <w:spacing w:line="360" w:lineRule="auto"/>
        <w:jc w:val="center"/>
        <w:rPr>
          <w:rFonts w:ascii="Verdana" w:hAnsi="Verdana"/>
          <w:color w:val="000000" w:themeColor="text1"/>
          <w:sz w:val="20"/>
          <w:szCs w:val="20"/>
        </w:rPr>
      </w:pPr>
    </w:p>
    <w:p w14:paraId="3BC09019" w14:textId="77777777" w:rsidR="00D41EC1" w:rsidRDefault="00D41EC1" w:rsidP="00D41EC1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6564E852" w14:textId="77777777" w:rsidR="00D41EC1" w:rsidRDefault="00D41EC1" w:rsidP="00D41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Summary</w:t>
      </w:r>
    </w:p>
    <w:p w14:paraId="1F25918D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Front-End Developer with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1 year of hands-on experience</w:t>
      </w:r>
      <w:r w:rsidRPr="00F2555C">
        <w:rPr>
          <w:rFonts w:ascii="Verdana" w:hAnsi="Verdana"/>
          <w:sz w:val="16"/>
          <w:szCs w:val="16"/>
        </w:rPr>
        <w:t xml:space="preserve"> building responsive and user-friendly web applications.</w:t>
      </w:r>
    </w:p>
    <w:p w14:paraId="7F4DA297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Proficient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React.js, Tailwind CSS, and Material UI</w:t>
      </w:r>
      <w:r w:rsidRPr="00F2555C">
        <w:rPr>
          <w:rFonts w:ascii="Verdana" w:hAnsi="Verdana"/>
          <w:sz w:val="16"/>
          <w:szCs w:val="16"/>
        </w:rPr>
        <w:t xml:space="preserve"> with a strong understanding of component-based architecture.</w:t>
      </w:r>
    </w:p>
    <w:p w14:paraId="606368EC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Skilled at translating UI/UX designs into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clean, maintainable, and performant code</w:t>
      </w:r>
      <w:r w:rsidRPr="00F2555C">
        <w:rPr>
          <w:rFonts w:ascii="Verdana" w:hAnsi="Verdana"/>
          <w:b/>
          <w:bCs/>
          <w:sz w:val="16"/>
          <w:szCs w:val="16"/>
        </w:rPr>
        <w:t>.</w:t>
      </w:r>
    </w:p>
    <w:p w14:paraId="60BD1F7E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Experienced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REST API integration</w:t>
      </w:r>
      <w:r w:rsidRPr="00F2555C">
        <w:rPr>
          <w:rFonts w:ascii="Verdana" w:hAnsi="Verdana"/>
          <w:sz w:val="16"/>
          <w:szCs w:val="16"/>
        </w:rPr>
        <w:t>, reusable component development, and responsive design implementation.</w:t>
      </w:r>
    </w:p>
    <w:p w14:paraId="526E04FB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Collaborative team player with experience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agile environments</w:t>
      </w:r>
      <w:r w:rsidRPr="00F2555C">
        <w:rPr>
          <w:rFonts w:ascii="Verdana" w:hAnsi="Verdana"/>
          <w:sz w:val="16"/>
          <w:szCs w:val="16"/>
        </w:rPr>
        <w:t xml:space="preserve"> and participation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sprint-based development cycles</w:t>
      </w:r>
      <w:r w:rsidRPr="00F2555C">
        <w:rPr>
          <w:rFonts w:ascii="Verdana" w:hAnsi="Verdana"/>
          <w:b/>
          <w:bCs/>
          <w:sz w:val="16"/>
          <w:szCs w:val="16"/>
        </w:rPr>
        <w:t>.</w:t>
      </w:r>
    </w:p>
    <w:p w14:paraId="61C1F3B6" w14:textId="18510DAC" w:rsid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Strong foundation in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version control (Git/GitHub)</w:t>
      </w:r>
      <w:r w:rsidRPr="00F2555C">
        <w:rPr>
          <w:rFonts w:ascii="Verdana" w:hAnsi="Verdana"/>
          <w:sz w:val="16"/>
          <w:szCs w:val="16"/>
        </w:rPr>
        <w:t xml:space="preserve"> and developer tools like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VS Code</w:t>
      </w:r>
      <w:r w:rsidRPr="00F2555C">
        <w:rPr>
          <w:rFonts w:ascii="Verdana" w:hAnsi="Verdana"/>
          <w:sz w:val="16"/>
          <w:szCs w:val="16"/>
        </w:rPr>
        <w:t>.</w:t>
      </w:r>
    </w:p>
    <w:p w14:paraId="78863761" w14:textId="637CF031" w:rsidR="00691FDD" w:rsidRPr="00F2555C" w:rsidRDefault="00691FDD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Experienced in using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Cursor AI</w:t>
      </w:r>
      <w:r w:rsidRPr="00F2555C">
        <w:rPr>
          <w:rFonts w:ascii="Verdana" w:hAnsi="Verdana"/>
          <w:sz w:val="16"/>
          <w:szCs w:val="16"/>
        </w:rPr>
        <w:t xml:space="preserve"> to accelerate development, optimize code, and debug more efficiently through AI-assisted workflows.</w:t>
      </w:r>
    </w:p>
    <w:p w14:paraId="68AF87D9" w14:textId="77777777" w:rsidR="00F2555C" w:rsidRPr="00F2555C" w:rsidRDefault="00F2555C" w:rsidP="00F2555C">
      <w:pPr>
        <w:pStyle w:val="NormalWeb"/>
        <w:numPr>
          <w:ilvl w:val="0"/>
          <w:numId w:val="15"/>
        </w:numPr>
        <w:rPr>
          <w:rFonts w:ascii="Verdana" w:hAnsi="Verdana"/>
          <w:sz w:val="16"/>
          <w:szCs w:val="16"/>
        </w:rPr>
      </w:pPr>
      <w:r w:rsidRPr="00F2555C">
        <w:rPr>
          <w:rFonts w:ascii="Verdana" w:hAnsi="Verdana"/>
          <w:sz w:val="16"/>
          <w:szCs w:val="16"/>
        </w:rPr>
        <w:t xml:space="preserve">Successfully delivered multiple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client and personal projects</w:t>
      </w:r>
      <w:r w:rsidRPr="00F2555C">
        <w:rPr>
          <w:rFonts w:ascii="Verdana" w:hAnsi="Verdana"/>
          <w:sz w:val="16"/>
          <w:szCs w:val="16"/>
        </w:rPr>
        <w:t>, demonstrating initiative and ownership.</w:t>
      </w:r>
    </w:p>
    <w:p w14:paraId="40511952" w14:textId="4B51FD4F" w:rsidR="00F2555C" w:rsidRPr="00B06B4F" w:rsidRDefault="00F2555C" w:rsidP="00B06B4F">
      <w:pPr>
        <w:pStyle w:val="NormalWeb"/>
        <w:numPr>
          <w:ilvl w:val="0"/>
          <w:numId w:val="15"/>
        </w:numPr>
      </w:pPr>
      <w:r w:rsidRPr="00F2555C">
        <w:rPr>
          <w:rFonts w:ascii="Verdana" w:hAnsi="Verdana"/>
          <w:sz w:val="16"/>
          <w:szCs w:val="16"/>
        </w:rPr>
        <w:t xml:space="preserve">Enthusiastic about continuous learning and exploring the latest </w:t>
      </w:r>
      <w:r w:rsidRPr="00F2555C">
        <w:rPr>
          <w:rStyle w:val="Strong"/>
          <w:rFonts w:ascii="Verdana" w:hAnsi="Verdana"/>
          <w:b w:val="0"/>
          <w:bCs w:val="0"/>
          <w:sz w:val="16"/>
          <w:szCs w:val="16"/>
        </w:rPr>
        <w:t>web development technologies</w:t>
      </w:r>
      <w:r>
        <w:t>.</w:t>
      </w:r>
    </w:p>
    <w:p w14:paraId="66A6CC8F" w14:textId="7F3B43FF" w:rsidR="00D41EC1" w:rsidRPr="00024875" w:rsidRDefault="00D41EC1" w:rsidP="00024875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Skills</w:t>
      </w:r>
      <w:r w:rsidRPr="00024875">
        <w:rPr>
          <w:rFonts w:ascii="Verdana" w:hAnsi="Verdana"/>
          <w:bCs/>
          <w:sz w:val="16"/>
          <w:szCs w:val="16"/>
        </w:rPr>
        <w:t xml:space="preserve"> </w:t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</w:r>
      <w:r w:rsidRPr="00024875">
        <w:rPr>
          <w:rFonts w:ascii="Verdana" w:hAnsi="Verdana"/>
          <w:bCs/>
          <w:sz w:val="16"/>
          <w:szCs w:val="16"/>
        </w:rPr>
        <w:tab/>
        <w:t xml:space="preserve"> </w:t>
      </w:r>
    </w:p>
    <w:p w14:paraId="28028270" w14:textId="6DF795EB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HTML</w:t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</w:p>
    <w:p w14:paraId="0352B92A" w14:textId="34BDD5F3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CSS</w:t>
      </w:r>
      <w:r w:rsidR="00D41EC1">
        <w:rPr>
          <w:rFonts w:ascii="Verdana" w:hAnsi="Verdana"/>
          <w:bCs/>
          <w:sz w:val="16"/>
          <w:szCs w:val="16"/>
        </w:rPr>
        <w:t xml:space="preserve"> </w:t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</w:p>
    <w:p w14:paraId="179635C2" w14:textId="3F29C664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Java</w:t>
      </w:r>
      <w:r w:rsidR="00E94243">
        <w:rPr>
          <w:rFonts w:ascii="Verdana" w:hAnsi="Verdana"/>
          <w:bCs/>
          <w:sz w:val="16"/>
          <w:szCs w:val="16"/>
        </w:rPr>
        <w:t>S</w:t>
      </w:r>
      <w:r>
        <w:rPr>
          <w:rFonts w:ascii="Verdana" w:hAnsi="Verdana"/>
          <w:bCs/>
          <w:sz w:val="16"/>
          <w:szCs w:val="16"/>
        </w:rPr>
        <w:t>cript</w:t>
      </w:r>
      <w:r w:rsidR="00D41EC1">
        <w:rPr>
          <w:rFonts w:ascii="Verdana" w:hAnsi="Verdana"/>
          <w:bCs/>
          <w:sz w:val="16"/>
          <w:szCs w:val="16"/>
        </w:rPr>
        <w:t xml:space="preserve"> </w:t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  <w:r w:rsidR="00D41EC1">
        <w:rPr>
          <w:rFonts w:ascii="Verdana" w:hAnsi="Verdana"/>
          <w:bCs/>
          <w:sz w:val="16"/>
          <w:szCs w:val="16"/>
        </w:rPr>
        <w:tab/>
      </w:r>
    </w:p>
    <w:p w14:paraId="7899217A" w14:textId="3A04769D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Bootstrap</w:t>
      </w:r>
      <w:r w:rsidR="00D41EC1">
        <w:rPr>
          <w:rFonts w:ascii="Verdana" w:hAnsi="Verdana"/>
          <w:bCs/>
          <w:sz w:val="16"/>
          <w:szCs w:val="16"/>
        </w:rPr>
        <w:tab/>
      </w:r>
    </w:p>
    <w:p w14:paraId="25A63989" w14:textId="3AB440EE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React </w:t>
      </w:r>
      <w:r w:rsidR="00385A47">
        <w:rPr>
          <w:rFonts w:ascii="Verdana" w:hAnsi="Verdana"/>
          <w:bCs/>
          <w:sz w:val="16"/>
          <w:szCs w:val="16"/>
        </w:rPr>
        <w:t>J</w:t>
      </w:r>
      <w:r>
        <w:rPr>
          <w:rFonts w:ascii="Verdana" w:hAnsi="Verdana"/>
          <w:bCs/>
          <w:sz w:val="16"/>
          <w:szCs w:val="16"/>
        </w:rPr>
        <w:t>s</w:t>
      </w:r>
    </w:p>
    <w:p w14:paraId="74FA0C1E" w14:textId="68035BCA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Tailwind</w:t>
      </w:r>
      <w:r w:rsidR="00B059D8">
        <w:rPr>
          <w:rFonts w:ascii="Verdana" w:hAnsi="Verdana"/>
          <w:bCs/>
          <w:sz w:val="16"/>
          <w:szCs w:val="16"/>
        </w:rPr>
        <w:t xml:space="preserve"> </w:t>
      </w:r>
      <w:r w:rsidR="00D91D38">
        <w:rPr>
          <w:rFonts w:ascii="Verdana" w:hAnsi="Verdana"/>
          <w:bCs/>
          <w:sz w:val="16"/>
          <w:szCs w:val="16"/>
        </w:rPr>
        <w:t>C</w:t>
      </w:r>
      <w:r w:rsidR="00B059D8">
        <w:rPr>
          <w:rFonts w:ascii="Verdana" w:hAnsi="Verdana"/>
          <w:bCs/>
          <w:sz w:val="16"/>
          <w:szCs w:val="16"/>
        </w:rPr>
        <w:t>SS</w:t>
      </w:r>
    </w:p>
    <w:p w14:paraId="37AFC273" w14:textId="7CC40641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Material UI</w:t>
      </w:r>
    </w:p>
    <w:p w14:paraId="25977001" w14:textId="1DCCDD8F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API Integration</w:t>
      </w:r>
    </w:p>
    <w:p w14:paraId="3DB09454" w14:textId="15FA06AF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Unit Testing</w:t>
      </w:r>
    </w:p>
    <w:p w14:paraId="3A373CAC" w14:textId="73275916" w:rsidR="00D41EC1" w:rsidRDefault="00B43833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Agile methodologies</w:t>
      </w:r>
    </w:p>
    <w:p w14:paraId="35EAEF0E" w14:textId="77777777" w:rsidR="00B726FD" w:rsidRDefault="00B726FD" w:rsidP="00B726FD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GitHub</w:t>
      </w:r>
    </w:p>
    <w:p w14:paraId="47918D6A" w14:textId="7E08AB1F" w:rsidR="00B726FD" w:rsidRDefault="00B726FD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VS Code</w:t>
      </w:r>
    </w:p>
    <w:p w14:paraId="2D99BD59" w14:textId="23407C02" w:rsidR="00B726FD" w:rsidRDefault="00B726FD" w:rsidP="00D41EC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Cursor AI</w:t>
      </w:r>
    </w:p>
    <w:p w14:paraId="7440C12F" w14:textId="77777777" w:rsidR="00D41EC1" w:rsidRDefault="00D41EC1" w:rsidP="00D41EC1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7E140C05" w14:textId="03968B6B" w:rsidR="00D41EC1" w:rsidRDefault="00641C81" w:rsidP="00D41EC1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Internship </w:t>
      </w:r>
      <w:r w:rsidR="00D41EC1">
        <w:rPr>
          <w:rFonts w:ascii="Verdana" w:hAnsi="Verdana"/>
          <w:b/>
          <w:color w:val="000000" w:themeColor="text1"/>
          <w:sz w:val="20"/>
          <w:szCs w:val="20"/>
        </w:rPr>
        <w:t>Experience</w:t>
      </w:r>
    </w:p>
    <w:p w14:paraId="621E23CF" w14:textId="5AE7B069" w:rsidR="00D41EC1" w:rsidRDefault="00641C81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Front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b/>
          <w:color w:val="000000" w:themeColor="text1"/>
          <w:sz w:val="16"/>
          <w:szCs w:val="16"/>
        </w:rPr>
        <w:t>End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b/>
          <w:color w:val="000000" w:themeColor="text1"/>
          <w:sz w:val="16"/>
          <w:szCs w:val="16"/>
        </w:rPr>
        <w:t>Developer Intern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, 0</w:t>
      </w:r>
      <w:r>
        <w:rPr>
          <w:rFonts w:ascii="Verdana" w:hAnsi="Verdana"/>
          <w:b/>
          <w:color w:val="000000" w:themeColor="text1"/>
          <w:sz w:val="16"/>
          <w:szCs w:val="16"/>
        </w:rPr>
        <w:t>6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/2024 till </w:t>
      </w:r>
      <w:r>
        <w:rPr>
          <w:rFonts w:ascii="Verdana" w:hAnsi="Verdana"/>
          <w:b/>
          <w:color w:val="000000" w:themeColor="text1"/>
          <w:sz w:val="16"/>
          <w:szCs w:val="16"/>
        </w:rPr>
        <w:t>08/2024</w:t>
      </w:r>
    </w:p>
    <w:p w14:paraId="6781224C" w14:textId="78C2369B" w:rsidR="00D41EC1" w:rsidRDefault="00641C81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ParkQwik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- </w:t>
      </w:r>
      <w:r>
        <w:rPr>
          <w:rFonts w:ascii="Verdana" w:hAnsi="Verdana"/>
          <w:b/>
          <w:color w:val="000000" w:themeColor="text1"/>
          <w:sz w:val="16"/>
          <w:szCs w:val="16"/>
        </w:rPr>
        <w:t>Chennai</w:t>
      </w:r>
    </w:p>
    <w:p w14:paraId="4E86AFA3" w14:textId="200CCFDE" w:rsidR="006504A2" w:rsidRPr="006504A2" w:rsidRDefault="006504A2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6504A2">
        <w:rPr>
          <w:rFonts w:ascii="Verdana" w:hAnsi="Verdana"/>
          <w:sz w:val="16"/>
          <w:szCs w:val="16"/>
        </w:rPr>
        <w:lastRenderedPageBreak/>
        <w:t xml:space="preserve">Built a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mobile-responsive web version</w:t>
      </w:r>
      <w:r w:rsidRPr="006504A2">
        <w:rPr>
          <w:rFonts w:ascii="Verdana" w:hAnsi="Verdana"/>
          <w:sz w:val="16"/>
          <w:szCs w:val="16"/>
        </w:rPr>
        <w:t xml:space="preserve"> of the ParkQwik app using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React.js</w:t>
      </w:r>
      <w:r w:rsidRPr="006504A2">
        <w:rPr>
          <w:rFonts w:ascii="Verdana" w:hAnsi="Verdana"/>
          <w:sz w:val="16"/>
          <w:szCs w:val="16"/>
        </w:rPr>
        <w:t xml:space="preserve"> and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CSS</w:t>
      </w:r>
      <w:r w:rsidRPr="006504A2">
        <w:rPr>
          <w:rFonts w:ascii="Verdana" w:hAnsi="Verdana"/>
          <w:sz w:val="16"/>
          <w:szCs w:val="16"/>
        </w:rPr>
        <w:t>, aligned with mobile-first UI principles.</w:t>
      </w:r>
    </w:p>
    <w:p w14:paraId="268F2E59" w14:textId="7D9FA2B9" w:rsidR="006504A2" w:rsidRPr="006504A2" w:rsidRDefault="006504A2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6504A2">
        <w:rPr>
          <w:rFonts w:ascii="Verdana" w:hAnsi="Verdana"/>
          <w:sz w:val="16"/>
          <w:szCs w:val="16"/>
        </w:rPr>
        <w:t>Translated design wireframes into reusable React components optimized for smartphones and tablets.</w:t>
      </w:r>
    </w:p>
    <w:p w14:paraId="7A0104F8" w14:textId="55B2A804" w:rsidR="00D41EC1" w:rsidRPr="006E458C" w:rsidRDefault="006504A2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6504A2">
        <w:rPr>
          <w:rFonts w:ascii="Verdana" w:hAnsi="Verdana"/>
          <w:sz w:val="16"/>
          <w:szCs w:val="16"/>
        </w:rPr>
        <w:t xml:space="preserve">Strengthened practical skills in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responsive design</w:t>
      </w:r>
      <w:r w:rsidRPr="006504A2">
        <w:rPr>
          <w:rFonts w:ascii="Verdana" w:hAnsi="Verdana"/>
          <w:sz w:val="16"/>
          <w:szCs w:val="16"/>
        </w:rPr>
        <w:t xml:space="preserve">,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component-based architecture</w:t>
      </w:r>
      <w:r w:rsidRPr="006504A2">
        <w:rPr>
          <w:rFonts w:ascii="Verdana" w:hAnsi="Verdana"/>
          <w:sz w:val="16"/>
          <w:szCs w:val="16"/>
        </w:rPr>
        <w:t xml:space="preserve">, and </w:t>
      </w:r>
      <w:r w:rsidRPr="006504A2">
        <w:rPr>
          <w:rStyle w:val="Strong"/>
          <w:rFonts w:ascii="Verdana" w:hAnsi="Verdana"/>
          <w:b w:val="0"/>
          <w:bCs w:val="0"/>
          <w:sz w:val="16"/>
          <w:szCs w:val="16"/>
        </w:rPr>
        <w:t>cross-device UI development</w:t>
      </w:r>
      <w:r w:rsidRPr="006504A2">
        <w:rPr>
          <w:rFonts w:ascii="Verdana" w:hAnsi="Verdana"/>
          <w:sz w:val="16"/>
          <w:szCs w:val="16"/>
        </w:rPr>
        <w:t>.</w:t>
      </w:r>
    </w:p>
    <w:p w14:paraId="41E47BF7" w14:textId="77777777" w:rsidR="006E458C" w:rsidRPr="006504A2" w:rsidRDefault="006E458C" w:rsidP="006E458C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67FA6F2D" w14:textId="3ABD3633" w:rsidR="00641C81" w:rsidRPr="00641C81" w:rsidRDefault="00641C81" w:rsidP="00641C81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641C81">
        <w:rPr>
          <w:rFonts w:ascii="Verdana" w:hAnsi="Verdana"/>
          <w:b/>
          <w:color w:val="000000" w:themeColor="text1"/>
          <w:sz w:val="20"/>
          <w:szCs w:val="20"/>
        </w:rPr>
        <w:t>Experience</w:t>
      </w:r>
    </w:p>
    <w:p w14:paraId="135B12A0" w14:textId="421F0B6F" w:rsidR="00D41EC1" w:rsidRDefault="00E9264F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Junior Frontend Developer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, 0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9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/202</w:t>
      </w:r>
      <w:r w:rsidR="00900367">
        <w:rPr>
          <w:rFonts w:ascii="Verdana" w:hAnsi="Verdana"/>
          <w:b/>
          <w:color w:val="000000" w:themeColor="text1"/>
          <w:sz w:val="16"/>
          <w:szCs w:val="16"/>
        </w:rPr>
        <w:t>4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till 0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7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>/202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5</w:t>
      </w:r>
    </w:p>
    <w:p w14:paraId="4609BF74" w14:textId="1C954EC6" w:rsidR="00D41EC1" w:rsidRDefault="00E9264F" w:rsidP="00D41EC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B</w:t>
      </w:r>
      <w:r w:rsidR="00E442E4">
        <w:rPr>
          <w:rFonts w:ascii="Verdana" w:hAnsi="Verdana"/>
          <w:b/>
          <w:color w:val="000000" w:themeColor="text1"/>
          <w:sz w:val="16"/>
          <w:szCs w:val="16"/>
        </w:rPr>
        <w:t>yC</w:t>
      </w:r>
      <w:r>
        <w:rPr>
          <w:rFonts w:ascii="Verdana" w:hAnsi="Verdana"/>
          <w:b/>
          <w:color w:val="000000" w:themeColor="text1"/>
          <w:sz w:val="16"/>
          <w:szCs w:val="16"/>
        </w:rPr>
        <w:t>larity Tech</w:t>
      </w:r>
      <w:r w:rsidR="00D41EC1">
        <w:rPr>
          <w:rFonts w:ascii="Verdana" w:hAnsi="Verdana"/>
          <w:b/>
          <w:color w:val="000000" w:themeColor="text1"/>
          <w:sz w:val="16"/>
          <w:szCs w:val="16"/>
        </w:rPr>
        <w:t xml:space="preserve"> - </w:t>
      </w:r>
      <w:r>
        <w:rPr>
          <w:rFonts w:ascii="Verdana" w:hAnsi="Verdana"/>
          <w:b/>
          <w:color w:val="000000" w:themeColor="text1"/>
          <w:sz w:val="16"/>
          <w:szCs w:val="16"/>
        </w:rPr>
        <w:t>Remote</w:t>
      </w:r>
    </w:p>
    <w:p w14:paraId="08477E6D" w14:textId="60D03766" w:rsidR="0045155C" w:rsidRPr="0045155C" w:rsidRDefault="0045155C" w:rsidP="0045155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 xml:space="preserve">Collaborated remotely on multiple client-facing and internal tools using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React.js</w:t>
      </w:r>
      <w:r w:rsidRPr="0045155C">
        <w:rPr>
          <w:rFonts w:ascii="Verdana" w:hAnsi="Verdana"/>
          <w:sz w:val="16"/>
          <w:szCs w:val="16"/>
        </w:rPr>
        <w:t xml:space="preserve">,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Tailwind</w:t>
      </w:r>
      <w:r w:rsidRPr="0045155C">
        <w:rPr>
          <w:rStyle w:val="Strong"/>
          <w:rFonts w:ascii="Verdana" w:hAnsi="Verdana"/>
          <w:sz w:val="16"/>
          <w:szCs w:val="16"/>
        </w:rPr>
        <w:t xml:space="preserve">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CSS</w:t>
      </w:r>
      <w:r w:rsidRPr="0045155C">
        <w:rPr>
          <w:rFonts w:ascii="Verdana" w:hAnsi="Verdana"/>
          <w:sz w:val="16"/>
          <w:szCs w:val="16"/>
        </w:rPr>
        <w:t xml:space="preserve">, and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Material</w:t>
      </w:r>
      <w:r w:rsidRPr="0045155C">
        <w:rPr>
          <w:rStyle w:val="Strong"/>
          <w:rFonts w:ascii="Verdana" w:hAnsi="Verdana"/>
          <w:sz w:val="16"/>
          <w:szCs w:val="16"/>
        </w:rPr>
        <w:t xml:space="preserve">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UI</w:t>
      </w:r>
      <w:r w:rsidRPr="0045155C">
        <w:rPr>
          <w:rStyle w:val="Strong"/>
          <w:rFonts w:ascii="Verdana" w:hAnsi="Verdana"/>
          <w:sz w:val="16"/>
          <w:szCs w:val="16"/>
        </w:rPr>
        <w:t xml:space="preserve">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(MUI)</w:t>
      </w:r>
      <w:r w:rsidRPr="0045155C">
        <w:rPr>
          <w:rFonts w:ascii="Verdana" w:hAnsi="Verdana"/>
          <w:b/>
          <w:bCs/>
          <w:sz w:val="16"/>
          <w:szCs w:val="16"/>
        </w:rPr>
        <w:t>.</w:t>
      </w:r>
    </w:p>
    <w:p w14:paraId="67C01DE5" w14:textId="3BDC8708" w:rsidR="0045155C" w:rsidRPr="0045155C" w:rsidRDefault="0045155C" w:rsidP="00D41EC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Designed and developed responsive, accessible user interfaces with reusable components and seamless API integrations</w:t>
      </w:r>
      <w:r>
        <w:t>.</w:t>
      </w:r>
    </w:p>
    <w:p w14:paraId="22B9736F" w14:textId="71210034" w:rsidR="00D41EC1" w:rsidRPr="0045155C" w:rsidRDefault="0045155C" w:rsidP="00D41EC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 xml:space="preserve">Actively participated in </w:t>
      </w:r>
      <w:r w:rsidRPr="0045155C">
        <w:rPr>
          <w:rStyle w:val="Strong"/>
          <w:rFonts w:ascii="Verdana" w:hAnsi="Verdana"/>
          <w:b w:val="0"/>
          <w:bCs w:val="0"/>
          <w:sz w:val="16"/>
          <w:szCs w:val="16"/>
        </w:rPr>
        <w:t>Agile</w:t>
      </w:r>
      <w:r w:rsidRPr="0045155C">
        <w:rPr>
          <w:rFonts w:ascii="Verdana" w:hAnsi="Verdana"/>
          <w:sz w:val="16"/>
          <w:szCs w:val="16"/>
        </w:rPr>
        <w:t xml:space="preserve"> sprint ceremonies and contributed to UI/UX discussions, feature estimations, and reviews.</w:t>
      </w:r>
    </w:p>
    <w:p w14:paraId="3572E305" w14:textId="4D2B7A6C" w:rsidR="0045155C" w:rsidRPr="0045155C" w:rsidRDefault="0045155C" w:rsidP="00D41EC1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Performed unit testing and implemented performance optimizations to improve load times and rendering efficiency.</w:t>
      </w:r>
    </w:p>
    <w:p w14:paraId="7EE95DE2" w14:textId="26FBC8E3" w:rsidR="00D41EC1" w:rsidRPr="003727FF" w:rsidRDefault="0045155C" w:rsidP="003727F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Followed clean code principles and version control best practices using Git and GitHub.</w:t>
      </w:r>
    </w:p>
    <w:p w14:paraId="245686D5" w14:textId="5479D782" w:rsidR="003727FF" w:rsidRDefault="003727FF" w:rsidP="003727FF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614D74EF" w14:textId="77777777" w:rsidR="003727FF" w:rsidRPr="003727FF" w:rsidRDefault="003727FF" w:rsidP="003727FF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3F9F8B35" w14:textId="77777777" w:rsidR="00D41EC1" w:rsidRPr="00F27671" w:rsidRDefault="00D41EC1" w:rsidP="00F27671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>P</w:t>
      </w:r>
      <w:r w:rsidR="0045155C">
        <w:rPr>
          <w:rFonts w:ascii="Verdana" w:hAnsi="Verdana"/>
          <w:b/>
          <w:color w:val="000000" w:themeColor="text1"/>
          <w:sz w:val="16"/>
          <w:szCs w:val="16"/>
        </w:rPr>
        <w:t>roject</w:t>
      </w:r>
    </w:p>
    <w:p w14:paraId="66AC399B" w14:textId="601E6A77" w:rsidR="00D41EC1" w:rsidRPr="0045155C" w:rsidRDefault="0045155C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00BBC">
        <w:rPr>
          <w:rFonts w:ascii="Verdana" w:hAnsi="Verdana"/>
          <w:sz w:val="16"/>
          <w:szCs w:val="16"/>
        </w:rPr>
        <w:t>CCO – Central Coast Orthodontics (USA)</w:t>
      </w:r>
    </w:p>
    <w:p w14:paraId="73721357" w14:textId="2923989B" w:rsidR="0045155C" w:rsidRPr="0045155C" w:rsidRDefault="0045155C" w:rsidP="0045155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 xml:space="preserve">Developed a modern, responsive front-end for a dental client using React.js and </w:t>
      </w:r>
      <w:r w:rsidR="00F022CA" w:rsidRPr="00500BBC">
        <w:rPr>
          <w:rFonts w:ascii="Verdana" w:hAnsi="Verdana"/>
          <w:sz w:val="16"/>
          <w:szCs w:val="16"/>
        </w:rPr>
        <w:t>Tailwind CSS</w:t>
      </w:r>
      <w:r w:rsidRPr="0045155C">
        <w:rPr>
          <w:rFonts w:ascii="Verdana" w:hAnsi="Verdana"/>
          <w:sz w:val="16"/>
          <w:szCs w:val="16"/>
        </w:rPr>
        <w:t>.</w:t>
      </w:r>
    </w:p>
    <w:p w14:paraId="42C1C688" w14:textId="67EC5319" w:rsidR="0045155C" w:rsidRPr="00500BBC" w:rsidRDefault="0045155C" w:rsidP="0045155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Ensured pixel-perfect implementation aligned with brand guidelines and optimized for all devices.</w:t>
      </w:r>
    </w:p>
    <w:p w14:paraId="3A0AE907" w14:textId="79CD56CB" w:rsidR="0045155C" w:rsidRPr="00500BBC" w:rsidRDefault="0045155C" w:rsidP="0045155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45155C">
        <w:rPr>
          <w:rFonts w:ascii="Verdana" w:hAnsi="Verdana"/>
          <w:sz w:val="16"/>
          <w:szCs w:val="16"/>
        </w:rPr>
        <w:t>Integrated interactive UI components and tested across multiple browsers for compatibility.</w:t>
      </w:r>
    </w:p>
    <w:p w14:paraId="5BBDF8BB" w14:textId="6DE61869" w:rsidR="00500BBC" w:rsidRPr="00500BBC" w:rsidRDefault="00500BBC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00BBC">
        <w:rPr>
          <w:rFonts w:ascii="Verdana" w:hAnsi="Verdana"/>
          <w:sz w:val="16"/>
          <w:szCs w:val="16"/>
        </w:rPr>
        <w:t>Focused on clean UX design, accessibility, and mobile optimization.</w:t>
      </w:r>
    </w:p>
    <w:p w14:paraId="1C1F4C44" w14:textId="77777777" w:rsidR="00196413" w:rsidRPr="00196413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 xml:space="preserve">AI Agents Showcase </w:t>
      </w:r>
    </w:p>
    <w:p w14:paraId="3A24AA30" w14:textId="5AFFAD5F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Designed and deployed an interactive AI agent UI demo using React.</w:t>
      </w:r>
    </w:p>
    <w:p w14:paraId="75A9985D" w14:textId="50F7F14A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Showcased conversational AI bots with real-time input/output and clean UI flow.</w:t>
      </w:r>
    </w:p>
    <w:p w14:paraId="15F4B50F" w14:textId="77777777" w:rsidR="00926299" w:rsidRPr="00926299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 xml:space="preserve">Berry Dial – Dental Appointment Booking App </w:t>
      </w:r>
    </w:p>
    <w:p w14:paraId="13DC0880" w14:textId="1AF9EDE2" w:rsid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Developed intuitive booking screens with form validation and responsive layouts.</w:t>
      </w:r>
    </w:p>
    <w:p w14:paraId="31AC5AF1" w14:textId="57FE906A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Implemented navigation, appointment selection, and confirmation logic.</w:t>
      </w:r>
    </w:p>
    <w:p w14:paraId="44D126AF" w14:textId="722B524B" w:rsidR="00F27671" w:rsidRPr="00D40EE8" w:rsidRDefault="00F27671" w:rsidP="00D40EE8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Enhanced usability and reduced bounce rate through performance tweaks.</w:t>
      </w:r>
    </w:p>
    <w:p w14:paraId="0E5768DA" w14:textId="0150AF05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Berry Dial – Hotel Booking UI https://vasanthakumar-jpg.github.io/Hotel-Booking/</w:t>
      </w:r>
    </w:p>
    <w:p w14:paraId="16F61D91" w14:textId="5902A8F4" w:rsidR="00F27671" w:rsidRPr="00F27671" w:rsidRDefault="00F27671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Built mobile-first hotel booking pages with Tailwind CSS and custom layouts.</w:t>
      </w:r>
    </w:p>
    <w:p w14:paraId="4315E487" w14:textId="3DCA3C9D" w:rsidR="00F27671" w:rsidRPr="00F27671" w:rsidRDefault="00F27671" w:rsidP="00DF17F0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F27671">
        <w:rPr>
          <w:rFonts w:ascii="Verdana" w:hAnsi="Verdana"/>
          <w:sz w:val="16"/>
          <w:szCs w:val="16"/>
        </w:rPr>
        <w:t>Integrated dynamic content flow with focus on user experience and clarity.</w:t>
      </w:r>
    </w:p>
    <w:p w14:paraId="5FE7AAA6" w14:textId="39D3806F" w:rsidR="00F27671" w:rsidRDefault="00F27671" w:rsidP="00F27671">
      <w:p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231FBA5C" w14:textId="0621144C" w:rsidR="00F27671" w:rsidRPr="00BD2A5D" w:rsidRDefault="00BD2A5D" w:rsidP="00BD2A5D">
      <w:pPr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 xml:space="preserve">Personal </w:t>
      </w:r>
      <w:r w:rsidR="00F27671">
        <w:rPr>
          <w:rFonts w:ascii="Verdana" w:hAnsi="Verdana"/>
          <w:b/>
          <w:color w:val="000000" w:themeColor="text1"/>
          <w:sz w:val="16"/>
          <w:szCs w:val="16"/>
        </w:rPr>
        <w:t>Project</w:t>
      </w:r>
      <w:r>
        <w:rPr>
          <w:rFonts w:ascii="Verdana" w:hAnsi="Verdana"/>
          <w:b/>
          <w:color w:val="000000" w:themeColor="text1"/>
          <w:sz w:val="16"/>
          <w:szCs w:val="16"/>
        </w:rPr>
        <w:t xml:space="preserve"> (Enhanced for Learning &amp; Practice)</w:t>
      </w:r>
    </w:p>
    <w:p w14:paraId="51F03260" w14:textId="5E3F317B" w:rsidR="00E20EFE" w:rsidRPr="00470468" w:rsidRDefault="00E20EFE" w:rsidP="00E20EFE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>Portfolio</w:t>
      </w:r>
      <w:r w:rsidR="000F209B">
        <w:rPr>
          <w:rFonts w:ascii="Verdana" w:hAnsi="Verdana"/>
          <w:sz w:val="16"/>
          <w:szCs w:val="16"/>
        </w:rPr>
        <w:t xml:space="preserve"> React MUI</w:t>
      </w:r>
      <w:r w:rsidRPr="00BD2A5D">
        <w:rPr>
          <w:rFonts w:ascii="Verdana" w:hAnsi="Verdana"/>
          <w:sz w:val="16"/>
          <w:szCs w:val="16"/>
        </w:rPr>
        <w:t xml:space="preserve"> </w:t>
      </w:r>
      <w:hyperlink r:id="rId12" w:history="1">
        <w:r w:rsidRPr="00814845">
          <w:rPr>
            <w:rStyle w:val="Hyperlink"/>
            <w:rFonts w:ascii="Verdana" w:hAnsi="Verdana"/>
            <w:sz w:val="16"/>
            <w:szCs w:val="16"/>
          </w:rPr>
          <w:t>https://vasanthakumar-jpg.github.io/portfolio-mui/</w:t>
        </w:r>
      </w:hyperlink>
    </w:p>
    <w:p w14:paraId="06C97507" w14:textId="77777777" w:rsidR="00E20EFE" w:rsidRPr="005C4C26" w:rsidRDefault="00E20EFE" w:rsidP="00E20EFE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1D3CAC">
        <w:rPr>
          <w:rFonts w:ascii="Verdana" w:eastAsia="Times New Roman" w:hAnsi="Verdana" w:cs="Times New Roman"/>
          <w:sz w:val="16"/>
          <w:szCs w:val="16"/>
          <w:lang w:val="en-IN" w:eastAsia="en-IN"/>
        </w:rPr>
        <w:t>Designed and developed a fully responsive, modern personal portfolio using React and Material-UI, showcasing professional projects, skills, and experience.</w:t>
      </w:r>
    </w:p>
    <w:p w14:paraId="799B5373" w14:textId="77777777" w:rsidR="00E20EFE" w:rsidRPr="005C4C26" w:rsidRDefault="00E20EFE" w:rsidP="00E20EFE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C4C26">
        <w:rPr>
          <w:rFonts w:ascii="Verdana" w:hAnsi="Verdana"/>
          <w:sz w:val="16"/>
          <w:szCs w:val="16"/>
        </w:rPr>
        <w:t xml:space="preserve">Integrated </w:t>
      </w:r>
      <w:r w:rsidRPr="005C4C26">
        <w:rPr>
          <w:rStyle w:val="Strong"/>
          <w:rFonts w:ascii="Verdana" w:hAnsi="Verdana"/>
          <w:b w:val="0"/>
          <w:bCs w:val="0"/>
          <w:sz w:val="16"/>
          <w:szCs w:val="16"/>
        </w:rPr>
        <w:t>Framer Motion</w:t>
      </w:r>
      <w:r w:rsidRPr="005C4C26">
        <w:rPr>
          <w:rFonts w:ascii="Verdana" w:hAnsi="Verdana"/>
          <w:sz w:val="16"/>
          <w:szCs w:val="16"/>
        </w:rPr>
        <w:t xml:space="preserve"> animations for smooth scroll-based transitions and interactive UI effects, enhancing user engagement and visual appeal.</w:t>
      </w:r>
    </w:p>
    <w:p w14:paraId="3B91582B" w14:textId="35C97920" w:rsidR="00E20EFE" w:rsidRPr="003A5BBB" w:rsidRDefault="00E20EFE" w:rsidP="003A5BBB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C4C26">
        <w:rPr>
          <w:rFonts w:ascii="Verdana" w:hAnsi="Verdana"/>
          <w:sz w:val="16"/>
          <w:szCs w:val="16"/>
        </w:rPr>
        <w:t xml:space="preserve">Implemented </w:t>
      </w:r>
      <w:r w:rsidRPr="005C4C26">
        <w:rPr>
          <w:rStyle w:val="Strong"/>
          <w:rFonts w:ascii="Verdana" w:hAnsi="Verdana"/>
          <w:b w:val="0"/>
          <w:bCs w:val="0"/>
          <w:sz w:val="16"/>
          <w:szCs w:val="16"/>
        </w:rPr>
        <w:t>dark/light theme switching</w:t>
      </w:r>
      <w:r w:rsidRPr="005C4C26">
        <w:rPr>
          <w:rFonts w:ascii="Verdana" w:hAnsi="Verdana"/>
          <w:sz w:val="16"/>
          <w:szCs w:val="16"/>
        </w:rPr>
        <w:t xml:space="preserve"> and responsive design to ensure consistent performance across devices and screen sizes.</w:t>
      </w:r>
    </w:p>
    <w:p w14:paraId="6A6964CB" w14:textId="4F9B899E" w:rsidR="00BD2A5D" w:rsidRPr="00BD2A5D" w:rsidRDefault="00BD2A5D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 xml:space="preserve">Portfolio </w:t>
      </w:r>
      <w:r w:rsidR="000F209B">
        <w:rPr>
          <w:rFonts w:ascii="Verdana" w:hAnsi="Verdana"/>
          <w:sz w:val="16"/>
          <w:szCs w:val="16"/>
        </w:rPr>
        <w:t>HTML CSS JS</w:t>
      </w:r>
      <w:r w:rsidRPr="00BD2A5D">
        <w:rPr>
          <w:rFonts w:ascii="Verdana" w:hAnsi="Verdana"/>
          <w:sz w:val="16"/>
          <w:szCs w:val="16"/>
        </w:rPr>
        <w:t xml:space="preserve"> </w:t>
      </w:r>
      <w:hyperlink r:id="rId13" w:history="1">
        <w:r w:rsidRPr="00BD2A5D">
          <w:rPr>
            <w:rStyle w:val="Hyperlink"/>
            <w:rFonts w:ascii="Verdana" w:hAnsi="Verdana"/>
            <w:sz w:val="16"/>
            <w:szCs w:val="16"/>
          </w:rPr>
          <w:t>https://vasanthakumar-jpg.github.io/Updated-Portfolio/</w:t>
        </w:r>
      </w:hyperlink>
    </w:p>
    <w:p w14:paraId="20927568" w14:textId="77777777" w:rsidR="00BD2A5D" w:rsidRPr="00BD2A5D" w:rsidRDefault="00BD2A5D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>Designed and built a fully responsive personal portfolio using HTML, CSS, JavaScript, and Bootstrap.</w:t>
      </w:r>
    </w:p>
    <w:p w14:paraId="094B2287" w14:textId="0CCF7EF4" w:rsidR="00BD2A5D" w:rsidRPr="00684564" w:rsidRDefault="00BD2A5D" w:rsidP="00684564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BD2A5D">
        <w:rPr>
          <w:rFonts w:ascii="Verdana" w:hAnsi="Verdana"/>
          <w:sz w:val="16"/>
          <w:szCs w:val="16"/>
        </w:rPr>
        <w:t>Showcases key projects, skills, and contact information in a structured, modern layout.</w:t>
      </w:r>
    </w:p>
    <w:p w14:paraId="739AA604" w14:textId="3688EFB0" w:rsidR="003727FF" w:rsidRPr="005D4CF4" w:rsidRDefault="003727FF" w:rsidP="00D41EC1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3727FF">
        <w:rPr>
          <w:rFonts w:ascii="Verdana" w:hAnsi="Verdana"/>
          <w:sz w:val="16"/>
          <w:szCs w:val="16"/>
        </w:rPr>
        <w:t xml:space="preserve">Designed and developed a fully responsive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social media user interface</w:t>
      </w:r>
      <w:r w:rsidRPr="003727FF">
        <w:rPr>
          <w:rFonts w:ascii="Verdana" w:hAnsi="Verdana"/>
          <w:sz w:val="16"/>
          <w:szCs w:val="16"/>
        </w:rPr>
        <w:t xml:space="preserve"> using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React.js</w:t>
      </w:r>
      <w:r w:rsidRPr="003727FF">
        <w:rPr>
          <w:rFonts w:ascii="Verdana" w:hAnsi="Verdana"/>
          <w:sz w:val="16"/>
          <w:szCs w:val="16"/>
        </w:rPr>
        <w:t xml:space="preserve">,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Tailwind CSS</w:t>
      </w:r>
      <w:r w:rsidRPr="003727FF">
        <w:rPr>
          <w:rFonts w:ascii="Verdana" w:hAnsi="Verdana"/>
          <w:sz w:val="16"/>
          <w:szCs w:val="16"/>
        </w:rPr>
        <w:t xml:space="preserve">, and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React</w:t>
      </w:r>
      <w:r w:rsidRPr="003727FF">
        <w:rPr>
          <w:rStyle w:val="Strong"/>
          <w:rFonts w:ascii="Verdana" w:hAnsi="Verdana"/>
          <w:sz w:val="16"/>
          <w:szCs w:val="16"/>
        </w:rPr>
        <w:t xml:space="preserve"> </w:t>
      </w:r>
      <w:r w:rsidRPr="003727FF">
        <w:rPr>
          <w:rStyle w:val="Strong"/>
          <w:rFonts w:ascii="Verdana" w:hAnsi="Verdana"/>
          <w:b w:val="0"/>
          <w:bCs w:val="0"/>
          <w:sz w:val="16"/>
          <w:szCs w:val="16"/>
        </w:rPr>
        <w:t>Router</w:t>
      </w:r>
      <w:r w:rsidRPr="003727FF">
        <w:rPr>
          <w:rFonts w:ascii="Verdana" w:hAnsi="Verdana"/>
          <w:sz w:val="16"/>
          <w:szCs w:val="16"/>
        </w:rPr>
        <w:t>.</w:t>
      </w:r>
    </w:p>
    <w:p w14:paraId="1F6AB57C" w14:textId="243B94AF" w:rsidR="001D3CAC" w:rsidRPr="00470468" w:rsidRDefault="005D4CF4" w:rsidP="001D3CAC">
      <w:pPr>
        <w:pStyle w:val="ListParagraph"/>
        <w:numPr>
          <w:ilvl w:val="0"/>
          <w:numId w:val="12"/>
        </w:numPr>
        <w:suppressAutoHyphens/>
        <w:spacing w:after="0" w:line="240" w:lineRule="auto"/>
        <w:ind w:left="720"/>
        <w:rPr>
          <w:rFonts w:ascii="Verdana" w:hAnsi="Verdana"/>
          <w:bCs/>
          <w:sz w:val="16"/>
          <w:szCs w:val="16"/>
        </w:rPr>
      </w:pPr>
      <w:r w:rsidRPr="005D4CF4">
        <w:rPr>
          <w:rFonts w:ascii="Verdana" w:hAnsi="Verdana"/>
          <w:sz w:val="16"/>
          <w:szCs w:val="16"/>
        </w:rPr>
        <w:t xml:space="preserve">Built a </w:t>
      </w:r>
      <w:r w:rsidRPr="005D4CF4">
        <w:rPr>
          <w:rStyle w:val="Strong"/>
          <w:rFonts w:ascii="Verdana" w:hAnsi="Verdana"/>
          <w:b w:val="0"/>
          <w:bCs w:val="0"/>
          <w:sz w:val="16"/>
          <w:szCs w:val="16"/>
        </w:rPr>
        <w:t>pizza ordering mobile app UI using Readdy AI</w:t>
      </w:r>
      <w:r w:rsidRPr="005D4CF4">
        <w:rPr>
          <w:rFonts w:ascii="Verdana" w:hAnsi="Verdana"/>
          <w:sz w:val="16"/>
          <w:szCs w:val="16"/>
        </w:rPr>
        <w:t xml:space="preserve">, utilizing prompt-based development to quickly generate layout and component </w:t>
      </w:r>
      <w:r w:rsidRPr="00CB02F9">
        <w:rPr>
          <w:rFonts w:ascii="Verdana" w:hAnsi="Verdana"/>
          <w:sz w:val="16"/>
          <w:szCs w:val="16"/>
        </w:rPr>
        <w:t>structure</w:t>
      </w:r>
      <w:r>
        <w:t>.</w:t>
      </w:r>
    </w:p>
    <w:p w14:paraId="6AD7FAB3" w14:textId="77777777" w:rsidR="00641C81" w:rsidRPr="00641C81" w:rsidRDefault="00641C81" w:rsidP="00641C81">
      <w:pPr>
        <w:suppressAutoHyphens/>
        <w:spacing w:after="0" w:line="240" w:lineRule="auto"/>
        <w:ind w:left="360"/>
        <w:rPr>
          <w:rFonts w:ascii="Verdana" w:hAnsi="Verdana"/>
          <w:bCs/>
          <w:sz w:val="16"/>
          <w:szCs w:val="16"/>
        </w:rPr>
      </w:pPr>
    </w:p>
    <w:p w14:paraId="5EA68539" w14:textId="77777777" w:rsidR="00D41EC1" w:rsidRDefault="00D41EC1" w:rsidP="00D41EC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Professional Certifications</w:t>
      </w:r>
    </w:p>
    <w:p w14:paraId="3551C9ED" w14:textId="48ACC749" w:rsidR="00D41EC1" w:rsidRDefault="00E05BE0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E05BE0">
        <w:rPr>
          <w:rFonts w:ascii="Verdana" w:hAnsi="Verdana"/>
          <w:bCs/>
          <w:sz w:val="16"/>
          <w:szCs w:val="16"/>
        </w:rPr>
        <w:t xml:space="preserve">Certified in Rajalakshmi Edureka </w:t>
      </w:r>
      <w:r w:rsidRPr="00E05BE0">
        <w:rPr>
          <w:rFonts w:ascii="Verdana" w:eastAsia="Calibri" w:hAnsi="Verdana"/>
          <w:color w:val="000000"/>
          <w:sz w:val="16"/>
          <w:szCs w:val="16"/>
        </w:rPr>
        <w:t>Immersive Python Bootcamp (Premium)</w:t>
      </w:r>
      <w:r w:rsidR="00D41EC1" w:rsidRPr="00E05BE0">
        <w:rPr>
          <w:rFonts w:ascii="Verdana" w:hAnsi="Verdana"/>
          <w:bCs/>
          <w:sz w:val="16"/>
          <w:szCs w:val="16"/>
        </w:rPr>
        <w:t xml:space="preserve"> </w:t>
      </w:r>
      <w:r w:rsidR="00D41EC1">
        <w:rPr>
          <w:rFonts w:ascii="Verdana" w:hAnsi="Verdana"/>
          <w:bCs/>
          <w:sz w:val="16"/>
          <w:szCs w:val="16"/>
        </w:rPr>
        <w:t>Foundation level from January 20</w:t>
      </w:r>
      <w:r>
        <w:rPr>
          <w:rFonts w:ascii="Verdana" w:hAnsi="Verdana"/>
          <w:bCs/>
          <w:sz w:val="16"/>
          <w:szCs w:val="16"/>
        </w:rPr>
        <w:t>24</w:t>
      </w:r>
    </w:p>
    <w:p w14:paraId="6A145E7C" w14:textId="3986DF97" w:rsidR="00D41EC1" w:rsidRPr="006B610E" w:rsidRDefault="00D41EC1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lastRenderedPageBreak/>
        <w:t xml:space="preserve">Certified in </w:t>
      </w:r>
      <w:r w:rsidR="00E05BE0">
        <w:rPr>
          <w:rFonts w:ascii="Verdana" w:hAnsi="Verdana"/>
          <w:bCs/>
          <w:sz w:val="16"/>
          <w:szCs w:val="16"/>
        </w:rPr>
        <w:t>Smart</w:t>
      </w:r>
      <w:r w:rsidR="00E261A7">
        <w:rPr>
          <w:rFonts w:ascii="Verdana" w:hAnsi="Verdana"/>
          <w:bCs/>
          <w:sz w:val="16"/>
          <w:szCs w:val="16"/>
        </w:rPr>
        <w:t xml:space="preserve"> </w:t>
      </w:r>
      <w:r w:rsidR="00E05BE0">
        <w:rPr>
          <w:rFonts w:ascii="Verdana" w:hAnsi="Verdana"/>
          <w:bCs/>
          <w:sz w:val="16"/>
          <w:szCs w:val="16"/>
        </w:rPr>
        <w:t>Cliff</w:t>
      </w:r>
      <w:r>
        <w:rPr>
          <w:rFonts w:ascii="Verdana" w:hAnsi="Verdana"/>
          <w:bCs/>
          <w:sz w:val="16"/>
          <w:szCs w:val="16"/>
        </w:rPr>
        <w:t xml:space="preserve"> (</w:t>
      </w:r>
      <w:r w:rsidR="00DA7C5C">
        <w:rPr>
          <w:rFonts w:ascii="Verdana" w:hAnsi="Verdana"/>
          <w:bCs/>
          <w:sz w:val="16"/>
          <w:szCs w:val="16"/>
        </w:rPr>
        <w:t>Front End Development</w:t>
      </w:r>
      <w:r>
        <w:rPr>
          <w:rFonts w:ascii="Verdana" w:hAnsi="Verdana"/>
          <w:bCs/>
          <w:sz w:val="16"/>
          <w:szCs w:val="16"/>
        </w:rPr>
        <w:t xml:space="preserve">) during </w:t>
      </w:r>
      <w:r w:rsidR="00176CF4">
        <w:rPr>
          <w:rFonts w:ascii="Verdana" w:hAnsi="Verdana"/>
          <w:bCs/>
          <w:sz w:val="16"/>
          <w:szCs w:val="16"/>
        </w:rPr>
        <w:t>Aug</w:t>
      </w:r>
      <w:r w:rsidR="00A4678D">
        <w:rPr>
          <w:rFonts w:ascii="Verdana" w:hAnsi="Verdana"/>
          <w:bCs/>
          <w:sz w:val="16"/>
          <w:szCs w:val="16"/>
        </w:rPr>
        <w:t>u</w:t>
      </w:r>
      <w:r w:rsidR="00176CF4">
        <w:rPr>
          <w:rFonts w:ascii="Verdana" w:hAnsi="Verdana"/>
          <w:bCs/>
          <w:sz w:val="16"/>
          <w:szCs w:val="16"/>
        </w:rPr>
        <w:t>st</w:t>
      </w:r>
      <w:r>
        <w:rPr>
          <w:rFonts w:ascii="Verdana" w:hAnsi="Verdana"/>
          <w:bCs/>
          <w:sz w:val="16"/>
          <w:szCs w:val="16"/>
        </w:rPr>
        <w:t xml:space="preserve"> 20</w:t>
      </w:r>
      <w:r w:rsidR="00E05BE0">
        <w:rPr>
          <w:rFonts w:ascii="Verdana" w:hAnsi="Verdana"/>
          <w:bCs/>
          <w:sz w:val="16"/>
          <w:szCs w:val="16"/>
        </w:rPr>
        <w:t>22</w:t>
      </w:r>
    </w:p>
    <w:p w14:paraId="7660648E" w14:textId="2D45B831" w:rsidR="006B610E" w:rsidRDefault="006B610E" w:rsidP="00D41EC1">
      <w:pPr>
        <w:rPr>
          <w:rFonts w:ascii="Verdana" w:hAnsi="Verdana"/>
          <w:b/>
          <w:bCs/>
          <w:sz w:val="16"/>
          <w:szCs w:val="16"/>
        </w:rPr>
      </w:pPr>
    </w:p>
    <w:p w14:paraId="6481209F" w14:textId="77777777" w:rsidR="0084340B" w:rsidRDefault="0084340B" w:rsidP="00D41EC1">
      <w:pPr>
        <w:rPr>
          <w:rFonts w:ascii="Verdana" w:hAnsi="Verdana"/>
          <w:b/>
          <w:bCs/>
          <w:sz w:val="16"/>
          <w:szCs w:val="16"/>
        </w:rPr>
      </w:pPr>
    </w:p>
    <w:p w14:paraId="2A79AE5D" w14:textId="27B56E97" w:rsidR="00D41EC1" w:rsidRDefault="00D41EC1" w:rsidP="00D41EC1">
      <w:pPr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Achievements</w:t>
      </w:r>
    </w:p>
    <w:p w14:paraId="3746AC1D" w14:textId="77777777" w:rsidR="0084340B" w:rsidRPr="0084340B" w:rsidRDefault="00D41EC1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Received </w:t>
      </w:r>
      <w:r w:rsidR="0084340B" w:rsidRPr="0084340B">
        <w:rPr>
          <w:rFonts w:ascii="Verdana" w:hAnsi="Verdana"/>
          <w:sz w:val="16"/>
          <w:szCs w:val="16"/>
        </w:rPr>
        <w:t>appreciation from Team Leader and Project Leads for delivering clean, maintainable, and scalable code by aligning UI styling with the centralized theme structure.</w:t>
      </w:r>
    </w:p>
    <w:p w14:paraId="635200F9" w14:textId="316AAE8B" w:rsidR="00D41EC1" w:rsidRPr="0084340B" w:rsidRDefault="0084340B" w:rsidP="00D41EC1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  <w:r w:rsidRPr="0084340B">
        <w:rPr>
          <w:rFonts w:ascii="Verdana" w:hAnsi="Verdana"/>
          <w:sz w:val="16"/>
          <w:szCs w:val="16"/>
        </w:rPr>
        <w:t>Recognized for proactively following best practices and contributing to code quality improvements across the project.</w:t>
      </w:r>
    </w:p>
    <w:p w14:paraId="64B6E8D4" w14:textId="77777777" w:rsidR="0084340B" w:rsidRPr="0084340B" w:rsidRDefault="0084340B" w:rsidP="0084340B">
      <w:pPr>
        <w:pStyle w:val="ListParagraph"/>
        <w:suppressAutoHyphens/>
        <w:spacing w:after="0" w:line="240" w:lineRule="auto"/>
        <w:rPr>
          <w:rFonts w:ascii="Verdana" w:hAnsi="Verdana"/>
          <w:bCs/>
          <w:sz w:val="16"/>
          <w:szCs w:val="16"/>
        </w:rPr>
      </w:pPr>
    </w:p>
    <w:p w14:paraId="5BFC3A7B" w14:textId="77777777" w:rsidR="00D41EC1" w:rsidRDefault="00D41EC1" w:rsidP="00D41EC1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Academic Qualifications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357"/>
        <w:gridCol w:w="2670"/>
        <w:gridCol w:w="1756"/>
        <w:gridCol w:w="1249"/>
        <w:gridCol w:w="1829"/>
      </w:tblGrid>
      <w:tr w:rsidR="00D41EC1" w14:paraId="701B5B3B" w14:textId="77777777" w:rsidTr="00B828C0">
        <w:trPr>
          <w:trHeight w:val="499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5C5B58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2936EE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School/college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2D1AF5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700251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15CB0C" w14:textId="77777777" w:rsidR="00D41EC1" w:rsidRDefault="00D41EC1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Percentage/CGPA</w:t>
            </w:r>
          </w:p>
        </w:tc>
      </w:tr>
      <w:tr w:rsidR="00D41EC1" w14:paraId="2D115D0E" w14:textId="77777777" w:rsidTr="00B828C0">
        <w:trPr>
          <w:trHeight w:val="638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D866" w14:textId="7BD3CF73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B.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E CSE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A589" w14:textId="77777777" w:rsidR="00D41EC1" w:rsidRDefault="00D41EC1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Nandha Engineering College, Erode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4281" w14:textId="77777777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Anna University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F826" w14:textId="31EE4E7A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20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FA6DD" w14:textId="5E036971" w:rsidR="00D41EC1" w:rsidRDefault="006A2322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6.9</w:t>
            </w:r>
          </w:p>
        </w:tc>
      </w:tr>
      <w:tr w:rsidR="00D41EC1" w14:paraId="28ED7082" w14:textId="77777777" w:rsidTr="00B828C0">
        <w:trPr>
          <w:trHeight w:val="677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A3BA" w14:textId="77777777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HSC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CE8B" w14:textId="0961053E" w:rsidR="00D41EC1" w:rsidRDefault="006A2322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Vidhya </w:t>
            </w:r>
            <w:r w:rsidR="00D41EC1">
              <w:rPr>
                <w:rFonts w:ascii="Verdana" w:hAnsi="Verdana"/>
                <w:sz w:val="16"/>
                <w:szCs w:val="16"/>
              </w:rPr>
              <w:t>Vikas matric higher secondary school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7845" w14:textId="77777777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State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DDBD" w14:textId="061D4106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201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55A14" w14:textId="30368056" w:rsidR="00D41EC1" w:rsidRDefault="00D41EC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8</w:t>
            </w:r>
            <w:r w:rsidR="006A2322">
              <w:rPr>
                <w:rFonts w:ascii="Verdana" w:hAnsi="Verdana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%</w:t>
            </w:r>
          </w:p>
        </w:tc>
      </w:tr>
      <w:tr w:rsidR="00B828C0" w14:paraId="474C170D" w14:textId="77777777" w:rsidTr="00B828C0">
        <w:trPr>
          <w:trHeight w:val="49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1EA64" w14:textId="77777777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SSC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DCE3" w14:textId="2F15DCC1" w:rsidR="00B828C0" w:rsidRDefault="00B828C0" w:rsidP="00B828C0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Vidhya Vikas matric higher secondary school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D326" w14:textId="77777777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State 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14BF" w14:textId="59B8E893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C937" w14:textId="5CE96DCB" w:rsidR="00B828C0" w:rsidRDefault="00B828C0" w:rsidP="00B828C0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70%</w:t>
            </w:r>
          </w:p>
        </w:tc>
      </w:tr>
    </w:tbl>
    <w:p w14:paraId="4D1D1FEB" w14:textId="77777777" w:rsidR="00D41EC1" w:rsidRDefault="00D41EC1" w:rsidP="00D41EC1">
      <w:pPr>
        <w:jc w:val="both"/>
        <w:rPr>
          <w:rFonts w:ascii="Verdana" w:hAnsi="Verdana"/>
          <w:color w:val="000000" w:themeColor="text1"/>
          <w:sz w:val="20"/>
          <w:szCs w:val="20"/>
          <w:lang w:eastAsia="ar-SA"/>
        </w:rPr>
      </w:pPr>
    </w:p>
    <w:p w14:paraId="715E5E2C" w14:textId="77777777" w:rsidR="00D41EC1" w:rsidRDefault="00D41EC1" w:rsidP="00D41EC1">
      <w:pPr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>
        <w:rPr>
          <w:rFonts w:ascii="Verdana" w:hAnsi="Verdana"/>
          <w:b/>
          <w:bCs/>
          <w:color w:val="000000" w:themeColor="text1"/>
          <w:sz w:val="20"/>
          <w:szCs w:val="20"/>
        </w:rPr>
        <w:t>Personal Details</w:t>
      </w:r>
    </w:p>
    <w:p w14:paraId="4C4FBC17" w14:textId="5E3CA6BB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Name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: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b/>
          <w:color w:val="000000" w:themeColor="text1"/>
          <w:sz w:val="16"/>
          <w:szCs w:val="16"/>
        </w:rPr>
        <w:t xml:space="preserve">R. </w:t>
      </w:r>
      <w:r w:rsidR="00B43833">
        <w:rPr>
          <w:rFonts w:ascii="Verdana" w:hAnsi="Verdana"/>
          <w:b/>
          <w:color w:val="000000" w:themeColor="text1"/>
          <w:sz w:val="16"/>
          <w:szCs w:val="16"/>
        </w:rPr>
        <w:t>Vasanthakumar</w:t>
      </w:r>
    </w:p>
    <w:p w14:paraId="29EF8CCF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Father name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:</w:t>
      </w:r>
      <w:r>
        <w:rPr>
          <w:rFonts w:ascii="Verdana" w:hAnsi="Verdana"/>
          <w:color w:val="000000" w:themeColor="text1"/>
          <w:sz w:val="16"/>
          <w:szCs w:val="16"/>
        </w:rPr>
        <w:tab/>
        <w:t>K. Rajendran</w:t>
      </w:r>
    </w:p>
    <w:p w14:paraId="65F99B7E" w14:textId="6F598F01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Date of birth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:   </w:t>
      </w:r>
      <w:r>
        <w:rPr>
          <w:rFonts w:ascii="Verdana" w:hAnsi="Verdana"/>
          <w:color w:val="000000" w:themeColor="text1"/>
          <w:sz w:val="16"/>
          <w:szCs w:val="16"/>
        </w:rPr>
        <w:tab/>
        <w:t>1</w:t>
      </w:r>
      <w:r w:rsidR="00B43833">
        <w:rPr>
          <w:rFonts w:ascii="Verdana" w:hAnsi="Verdana"/>
          <w:color w:val="000000" w:themeColor="text1"/>
          <w:sz w:val="16"/>
          <w:szCs w:val="16"/>
        </w:rPr>
        <w:t>4</w:t>
      </w:r>
      <w:r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B43833">
        <w:rPr>
          <w:rFonts w:ascii="Verdana" w:hAnsi="Verdana"/>
          <w:color w:val="000000" w:themeColor="text1"/>
          <w:sz w:val="16"/>
          <w:szCs w:val="16"/>
        </w:rPr>
        <w:t>October</w:t>
      </w:r>
      <w:r>
        <w:rPr>
          <w:rFonts w:ascii="Verdana" w:hAnsi="Verdana"/>
          <w:color w:val="000000" w:themeColor="text1"/>
          <w:sz w:val="16"/>
          <w:szCs w:val="16"/>
        </w:rPr>
        <w:t xml:space="preserve"> 199</w:t>
      </w:r>
      <w:r w:rsidR="00B43833">
        <w:rPr>
          <w:rFonts w:ascii="Verdana" w:hAnsi="Verdana"/>
          <w:color w:val="000000" w:themeColor="text1"/>
          <w:sz w:val="16"/>
          <w:szCs w:val="16"/>
        </w:rPr>
        <w:t>9</w:t>
      </w:r>
    </w:p>
    <w:p w14:paraId="33CF16C0" w14:textId="6BD5E652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Gender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:   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 w:rsidR="0027687E">
        <w:rPr>
          <w:rFonts w:ascii="Verdana" w:hAnsi="Verdana"/>
          <w:color w:val="000000" w:themeColor="text1"/>
          <w:sz w:val="16"/>
          <w:szCs w:val="16"/>
        </w:rPr>
        <w:t>M</w:t>
      </w:r>
      <w:r>
        <w:rPr>
          <w:rFonts w:ascii="Verdana" w:hAnsi="Verdana"/>
          <w:color w:val="000000" w:themeColor="text1"/>
          <w:sz w:val="16"/>
          <w:szCs w:val="16"/>
        </w:rPr>
        <w:t>ale</w:t>
      </w:r>
      <w:r>
        <w:rPr>
          <w:rFonts w:ascii="Verdana" w:hAnsi="Verdana"/>
          <w:color w:val="000000" w:themeColor="text1"/>
          <w:sz w:val="16"/>
          <w:szCs w:val="16"/>
        </w:rPr>
        <w:tab/>
      </w:r>
    </w:p>
    <w:p w14:paraId="2AA8A5C2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Nationality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:    </w:t>
      </w:r>
      <w:r>
        <w:rPr>
          <w:rFonts w:ascii="Verdana" w:hAnsi="Verdana"/>
          <w:color w:val="000000" w:themeColor="text1"/>
          <w:sz w:val="16"/>
          <w:szCs w:val="16"/>
        </w:rPr>
        <w:tab/>
        <w:t>Indian</w:t>
      </w:r>
    </w:p>
    <w:p w14:paraId="22EBCD6F" w14:textId="293F4E29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Languages known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:</w:t>
      </w:r>
      <w:r>
        <w:rPr>
          <w:rFonts w:ascii="Verdana" w:hAnsi="Verdana"/>
          <w:color w:val="000000" w:themeColor="text1"/>
          <w:sz w:val="16"/>
          <w:szCs w:val="16"/>
        </w:rPr>
        <w:tab/>
        <w:t>English, Tamil</w:t>
      </w:r>
    </w:p>
    <w:p w14:paraId="4B34D984" w14:textId="77777777" w:rsidR="00D41EC1" w:rsidRDefault="00D41EC1" w:rsidP="00D41EC1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</w:p>
    <w:p w14:paraId="45896DA7" w14:textId="77777777" w:rsidR="00D41EC1" w:rsidRDefault="00D41EC1" w:rsidP="00D41EC1">
      <w:pPr>
        <w:spacing w:line="360" w:lineRule="auto"/>
        <w:rPr>
          <w:rFonts w:ascii="Verdana" w:hAnsi="Verdana"/>
          <w:b/>
          <w:bCs/>
          <w:color w:val="000000" w:themeColor="text1"/>
          <w:sz w:val="16"/>
          <w:szCs w:val="16"/>
        </w:rPr>
      </w:pPr>
      <w:r>
        <w:rPr>
          <w:rFonts w:ascii="Verdana" w:hAnsi="Verdana"/>
          <w:b/>
          <w:bCs/>
          <w:color w:val="000000" w:themeColor="text1"/>
          <w:sz w:val="16"/>
          <w:szCs w:val="16"/>
        </w:rPr>
        <w:t>Declaration:</w:t>
      </w:r>
    </w:p>
    <w:p w14:paraId="44406B32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I hereby declare that above written are true to the best of my knowledge and belief.</w:t>
      </w:r>
    </w:p>
    <w:p w14:paraId="765D3A99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</w:p>
    <w:p w14:paraId="719DECD3" w14:textId="77777777" w:rsidR="00D41EC1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>Date:</w:t>
      </w:r>
    </w:p>
    <w:p w14:paraId="2F9823D1" w14:textId="77777777" w:rsidR="00E71419" w:rsidRDefault="00D41EC1" w:rsidP="00D41EC1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 xml:space="preserve">Place:  </w:t>
      </w:r>
      <w:r w:rsidR="00B43833">
        <w:rPr>
          <w:rFonts w:ascii="Verdana" w:hAnsi="Verdana"/>
          <w:color w:val="000000" w:themeColor="text1"/>
          <w:sz w:val="16"/>
          <w:szCs w:val="16"/>
        </w:rPr>
        <w:t>Tirupur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 xml:space="preserve">              </w:t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</w:p>
    <w:p w14:paraId="70F5DCE6" w14:textId="3B4BE37A" w:rsidR="00293740" w:rsidRPr="001070C5" w:rsidRDefault="00D41EC1" w:rsidP="001070C5">
      <w:pPr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 xml:space="preserve">   </w:t>
      </w:r>
      <w:r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</w:r>
      <w:r w:rsidR="00E71419">
        <w:rPr>
          <w:rFonts w:ascii="Verdana" w:hAnsi="Verdana"/>
          <w:color w:val="000000" w:themeColor="text1"/>
          <w:sz w:val="16"/>
          <w:szCs w:val="16"/>
        </w:rPr>
        <w:tab/>
        <w:t xml:space="preserve">                        </w:t>
      </w:r>
      <w:r w:rsidR="00E71419" w:rsidRPr="00E71419">
        <w:rPr>
          <w:rFonts w:ascii="Verdana" w:hAnsi="Verdana"/>
          <w:color w:val="000000"/>
          <w:sz w:val="16"/>
          <w:szCs w:val="16"/>
        </w:rPr>
        <w:t>Vasanthakumar R</w:t>
      </w:r>
    </w:p>
    <w:sectPr w:rsidR="00293740" w:rsidRPr="00107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D697" w14:textId="77777777" w:rsidR="007034AF" w:rsidRDefault="007034AF" w:rsidP="006E458C">
      <w:pPr>
        <w:spacing w:after="0" w:line="240" w:lineRule="auto"/>
      </w:pPr>
      <w:r>
        <w:separator/>
      </w:r>
    </w:p>
  </w:endnote>
  <w:endnote w:type="continuationSeparator" w:id="0">
    <w:p w14:paraId="1AD3F984" w14:textId="77777777" w:rsidR="007034AF" w:rsidRDefault="007034AF" w:rsidP="006E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1307" w14:textId="77777777" w:rsidR="007034AF" w:rsidRDefault="007034AF" w:rsidP="006E458C">
      <w:pPr>
        <w:spacing w:after="0" w:line="240" w:lineRule="auto"/>
      </w:pPr>
      <w:r>
        <w:separator/>
      </w:r>
    </w:p>
  </w:footnote>
  <w:footnote w:type="continuationSeparator" w:id="0">
    <w:p w14:paraId="4D37C989" w14:textId="77777777" w:rsidR="007034AF" w:rsidRDefault="007034AF" w:rsidP="006E4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491B87"/>
    <w:multiLevelType w:val="hybridMultilevel"/>
    <w:tmpl w:val="5FB8A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A0937"/>
    <w:multiLevelType w:val="multilevel"/>
    <w:tmpl w:val="644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466E5"/>
    <w:multiLevelType w:val="hybridMultilevel"/>
    <w:tmpl w:val="3D4C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0422F"/>
    <w:multiLevelType w:val="hybridMultilevel"/>
    <w:tmpl w:val="97284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A5DA3"/>
    <w:multiLevelType w:val="hybridMultilevel"/>
    <w:tmpl w:val="194E2F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7A43"/>
    <w:multiLevelType w:val="hybridMultilevel"/>
    <w:tmpl w:val="408CB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9F"/>
    <w:rsid w:val="000111DB"/>
    <w:rsid w:val="00024875"/>
    <w:rsid w:val="00034616"/>
    <w:rsid w:val="00044309"/>
    <w:rsid w:val="0006063C"/>
    <w:rsid w:val="00073AC4"/>
    <w:rsid w:val="000B6085"/>
    <w:rsid w:val="000C1E8F"/>
    <w:rsid w:val="000D7CF8"/>
    <w:rsid w:val="000E407A"/>
    <w:rsid w:val="000F209B"/>
    <w:rsid w:val="000F3DA4"/>
    <w:rsid w:val="00100F43"/>
    <w:rsid w:val="00101645"/>
    <w:rsid w:val="001070C5"/>
    <w:rsid w:val="001108C4"/>
    <w:rsid w:val="00114517"/>
    <w:rsid w:val="001423FE"/>
    <w:rsid w:val="0015074B"/>
    <w:rsid w:val="0015362C"/>
    <w:rsid w:val="00176CF4"/>
    <w:rsid w:val="001862BE"/>
    <w:rsid w:val="00196413"/>
    <w:rsid w:val="001B0257"/>
    <w:rsid w:val="001D3CAC"/>
    <w:rsid w:val="001E2CBE"/>
    <w:rsid w:val="001E7BFA"/>
    <w:rsid w:val="002122F5"/>
    <w:rsid w:val="00252AD0"/>
    <w:rsid w:val="0026262D"/>
    <w:rsid w:val="0027687E"/>
    <w:rsid w:val="00282AA8"/>
    <w:rsid w:val="00290513"/>
    <w:rsid w:val="002933C3"/>
    <w:rsid w:val="00293740"/>
    <w:rsid w:val="0029639D"/>
    <w:rsid w:val="002C1A50"/>
    <w:rsid w:val="002D5CE3"/>
    <w:rsid w:val="00305696"/>
    <w:rsid w:val="00326F90"/>
    <w:rsid w:val="003521F1"/>
    <w:rsid w:val="0036293D"/>
    <w:rsid w:val="003727FF"/>
    <w:rsid w:val="00385A47"/>
    <w:rsid w:val="003A5BBB"/>
    <w:rsid w:val="003E49ED"/>
    <w:rsid w:val="00406CB8"/>
    <w:rsid w:val="004346B8"/>
    <w:rsid w:val="0045155C"/>
    <w:rsid w:val="00470468"/>
    <w:rsid w:val="004952FE"/>
    <w:rsid w:val="004B3739"/>
    <w:rsid w:val="00500BBC"/>
    <w:rsid w:val="005215EA"/>
    <w:rsid w:val="0052180C"/>
    <w:rsid w:val="00524323"/>
    <w:rsid w:val="00537039"/>
    <w:rsid w:val="00577D03"/>
    <w:rsid w:val="005C4C26"/>
    <w:rsid w:val="005D4CF4"/>
    <w:rsid w:val="005F6532"/>
    <w:rsid w:val="005F65AC"/>
    <w:rsid w:val="0060154C"/>
    <w:rsid w:val="00610033"/>
    <w:rsid w:val="006375EF"/>
    <w:rsid w:val="00641C81"/>
    <w:rsid w:val="006504A2"/>
    <w:rsid w:val="0066100D"/>
    <w:rsid w:val="00681CFD"/>
    <w:rsid w:val="00684564"/>
    <w:rsid w:val="00691FDD"/>
    <w:rsid w:val="006A2322"/>
    <w:rsid w:val="006A37D0"/>
    <w:rsid w:val="006B550E"/>
    <w:rsid w:val="006B610E"/>
    <w:rsid w:val="006C50C4"/>
    <w:rsid w:val="006E34AD"/>
    <w:rsid w:val="006E458C"/>
    <w:rsid w:val="006E6B4D"/>
    <w:rsid w:val="006F2C48"/>
    <w:rsid w:val="007034AF"/>
    <w:rsid w:val="007246E1"/>
    <w:rsid w:val="0073738C"/>
    <w:rsid w:val="0075394B"/>
    <w:rsid w:val="00764630"/>
    <w:rsid w:val="007B5701"/>
    <w:rsid w:val="007E75C8"/>
    <w:rsid w:val="008062FE"/>
    <w:rsid w:val="00814845"/>
    <w:rsid w:val="0084340B"/>
    <w:rsid w:val="00846739"/>
    <w:rsid w:val="00855DA9"/>
    <w:rsid w:val="00857FE1"/>
    <w:rsid w:val="008C245F"/>
    <w:rsid w:val="008E200C"/>
    <w:rsid w:val="008E4853"/>
    <w:rsid w:val="00900367"/>
    <w:rsid w:val="00926299"/>
    <w:rsid w:val="00956CB2"/>
    <w:rsid w:val="009715C5"/>
    <w:rsid w:val="009B7D0F"/>
    <w:rsid w:val="009C7AAC"/>
    <w:rsid w:val="009E2B83"/>
    <w:rsid w:val="009F3356"/>
    <w:rsid w:val="00A00A1F"/>
    <w:rsid w:val="00A4678D"/>
    <w:rsid w:val="00A64C01"/>
    <w:rsid w:val="00AA1D8D"/>
    <w:rsid w:val="00AA287F"/>
    <w:rsid w:val="00AB1C2E"/>
    <w:rsid w:val="00AF0F73"/>
    <w:rsid w:val="00AF53FF"/>
    <w:rsid w:val="00B059D8"/>
    <w:rsid w:val="00B06B4F"/>
    <w:rsid w:val="00B266DD"/>
    <w:rsid w:val="00B31688"/>
    <w:rsid w:val="00B43833"/>
    <w:rsid w:val="00B440D7"/>
    <w:rsid w:val="00B47730"/>
    <w:rsid w:val="00B66497"/>
    <w:rsid w:val="00B726FD"/>
    <w:rsid w:val="00B76281"/>
    <w:rsid w:val="00B828C0"/>
    <w:rsid w:val="00B97EBE"/>
    <w:rsid w:val="00BD2A5D"/>
    <w:rsid w:val="00C24B7C"/>
    <w:rsid w:val="00C25A20"/>
    <w:rsid w:val="00C43A6F"/>
    <w:rsid w:val="00C567DB"/>
    <w:rsid w:val="00C931DC"/>
    <w:rsid w:val="00C9548E"/>
    <w:rsid w:val="00C97D7E"/>
    <w:rsid w:val="00CA6B7C"/>
    <w:rsid w:val="00CB02F9"/>
    <w:rsid w:val="00CB0664"/>
    <w:rsid w:val="00CC5894"/>
    <w:rsid w:val="00CD5706"/>
    <w:rsid w:val="00CF5BD8"/>
    <w:rsid w:val="00D1585B"/>
    <w:rsid w:val="00D23CE0"/>
    <w:rsid w:val="00D251AC"/>
    <w:rsid w:val="00D40EE5"/>
    <w:rsid w:val="00D40EE8"/>
    <w:rsid w:val="00D41EC1"/>
    <w:rsid w:val="00D91D38"/>
    <w:rsid w:val="00DA6427"/>
    <w:rsid w:val="00DA7C5C"/>
    <w:rsid w:val="00DE4CE6"/>
    <w:rsid w:val="00DE6FB4"/>
    <w:rsid w:val="00DF2ACA"/>
    <w:rsid w:val="00DF3500"/>
    <w:rsid w:val="00E05BE0"/>
    <w:rsid w:val="00E20EFE"/>
    <w:rsid w:val="00E261A7"/>
    <w:rsid w:val="00E442E4"/>
    <w:rsid w:val="00E60662"/>
    <w:rsid w:val="00E71419"/>
    <w:rsid w:val="00E747FE"/>
    <w:rsid w:val="00E83DAF"/>
    <w:rsid w:val="00E872CF"/>
    <w:rsid w:val="00E9264F"/>
    <w:rsid w:val="00E94243"/>
    <w:rsid w:val="00E9584E"/>
    <w:rsid w:val="00E97AB4"/>
    <w:rsid w:val="00F022CA"/>
    <w:rsid w:val="00F2479F"/>
    <w:rsid w:val="00F2555C"/>
    <w:rsid w:val="00F27671"/>
    <w:rsid w:val="00F504EE"/>
    <w:rsid w:val="00F82024"/>
    <w:rsid w:val="00F9284E"/>
    <w:rsid w:val="00F976DE"/>
    <w:rsid w:val="00FB7CBE"/>
    <w:rsid w:val="00FC693F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37BD0"/>
  <w14:defaultImageDpi w14:val="300"/>
  <w15:docId w15:val="{D0D636E8-42F6-477B-A8DE-713079C0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2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515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6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santhakumar-rajendran-83993422b/" TargetMode="External"/><Relationship Id="rId13" Type="http://schemas.openxmlformats.org/officeDocument/2006/relationships/hyperlink" Target="https://vasanthakumar-jpg.github.io/Updated-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santhakumar-jpg.github.io/portfolio-mu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santhakumar-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asanthakumar-jpg.github.io/portfolio-m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santhakumar-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VasanthaKumar Rajendran</cp:lastModifiedBy>
  <cp:revision>370</cp:revision>
  <dcterms:created xsi:type="dcterms:W3CDTF">2013-12-23T23:15:00Z</dcterms:created>
  <dcterms:modified xsi:type="dcterms:W3CDTF">2025-07-17T06:27:00Z</dcterms:modified>
  <cp:category/>
</cp:coreProperties>
</file>